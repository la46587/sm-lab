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Laboratorium 01 - Zadanie 3</w:t>
      </w:r>
    </w:p>
    <w:p>
      <w:pPr>
        <w:pStyle w:val="Heading2"/>
      </w:pPr>
      <w:r>
        <w:t>Plik - sin_60Hz.wav</w:t>
      </w:r>
    </w:p>
    <w:p>
      <w:pPr>
        <w:pStyle w:val="Heading3"/>
      </w:pPr>
      <w:r>
        <w:t>Fsize =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0.00 Hz</w:t>
      </w:r>
    </w:p>
    <w:p>
      <w:pPr>
        <w:pStyle w:val="Heading3"/>
      </w:pPr>
      <w:r>
        <w:t>Fsize =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58.59 Hz</w:t>
      </w:r>
    </w:p>
    <w:p>
      <w:pPr>
        <w:pStyle w:val="Heading3"/>
      </w:pPr>
      <w:r>
        <w:t>Fsize =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60.06 Hz</w:t>
      </w:r>
    </w:p>
    <w:p>
      <w:pPr>
        <w:pStyle w:val="Heading2"/>
      </w:pPr>
      <w:r>
        <w:t>Plik - sin_440Hz.wav</w:t>
      </w:r>
    </w:p>
    <w:p>
      <w:pPr>
        <w:pStyle w:val="Heading3"/>
      </w:pPr>
      <w:r>
        <w:t>Fsize =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375.00 Hz</w:t>
      </w:r>
    </w:p>
    <w:p>
      <w:pPr>
        <w:pStyle w:val="Heading3"/>
      </w:pPr>
      <w:r>
        <w:t>Fsize =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445.31 Hz</w:t>
      </w:r>
    </w:p>
    <w:p>
      <w:pPr>
        <w:pStyle w:val="Heading3"/>
      </w:pPr>
      <w:r>
        <w:t>Fsize =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3.44e9</w:t>
      </w:r>
    </w:p>
    <w:p>
      <w:r>
        <w:t>częstotliwość o najwyższej wartości = 440.19 Hz</w:t>
      </w:r>
    </w:p>
    <w:p>
      <w:pPr>
        <w:pStyle w:val="Heading2"/>
      </w:pPr>
      <w:r>
        <w:t>Plik - sin_8000Hz.wav</w:t>
      </w:r>
    </w:p>
    <w:p>
      <w:pPr>
        <w:pStyle w:val="Heading3"/>
      </w:pPr>
      <w:r>
        <w:t>Fsize =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2.98e9</w:t>
      </w:r>
    </w:p>
    <w:p>
      <w:r>
        <w:t>częstotliwość o najwyższej wartości = 8062.50 Hz</w:t>
      </w:r>
    </w:p>
    <w:p>
      <w:pPr>
        <w:pStyle w:val="Heading3"/>
      </w:pPr>
      <w:r>
        <w:t>Fsize =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2.98e9</w:t>
      </w:r>
    </w:p>
    <w:p>
      <w:r>
        <w:t>częstotliwość o najwyższej wartości = 8003.91 Hz</w:t>
      </w:r>
    </w:p>
    <w:p>
      <w:pPr>
        <w:pStyle w:val="Heading3"/>
      </w:pPr>
      <w:r>
        <w:t>Fsize =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amplituda = 2.98e9</w:t>
      </w:r>
    </w:p>
    <w:p>
      <w:r>
        <w:t>częstotliwość o najwyższej wartości = 8000.24 Hz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